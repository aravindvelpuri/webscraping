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Andhra Pradesh News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URL</w:t>
            </w:r>
          </w:p>
        </w:tc>
      </w:tr>
      <w:tr>
        <w:tc>
          <w:tcPr>
            <w:tcW w:type="dxa" w:w="2160"/>
          </w:tcPr>
          <w:p>
            <w:r>
              <w:t>ఆపరేషన్‌ సిందూర్‌ చేపట్టినట్లు తెలిసి..కన్నీళ్లు ఆగలేదు!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https://www.sakshi.com/telugu-news/nri/she-was-pahalgam-hour-april-22-incident-her-messagg-pm-2462096</w:t>
            </w:r>
          </w:p>
        </w:tc>
      </w:tr>
      <w:tr>
        <w:tc>
          <w:tcPr>
            <w:tcW w:type="dxa" w:w="2160"/>
          </w:tcPr>
          <w:p>
            <w:r>
              <w:t>కడప మేయర్‌ తొలగింపుపై హైకోర్టు స్టే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https://www.sakshi.com/telugu-news/andhra-pradesh/ap-high-court-stays-removal-kadapa-mayor-2463257</w:t>
            </w:r>
          </w:p>
        </w:tc>
      </w:tr>
      <w:tr>
        <w:tc>
          <w:tcPr>
            <w:tcW w:type="dxa" w:w="2160"/>
          </w:tcPr>
          <w:p>
            <w:r>
              <w:t>ఫోన్‌ ట్యాపింగ్‌ కేసులో ప్రభాకర్‌రావుకు ఊరట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https://www.sakshi.com/telugu-news/telangana/phone-tapping-case-big-relief-prabhakar-rao-supreme-court-2463253</w:t>
            </w:r>
          </w:p>
        </w:tc>
      </w:tr>
      <w:tr>
        <w:tc>
          <w:tcPr>
            <w:tcW w:type="dxa" w:w="2160"/>
          </w:tcPr>
          <w:p>
            <w:r>
              <w:t>She Teams మేముంటాం అండగా!ధైర్యంగా ముందుకు రండి..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https://www.sakshi.com/telugu-news/family/she-teams-women-safety-hyderabad-2463250</w:t>
            </w:r>
          </w:p>
        </w:tc>
      </w:tr>
      <w:tr>
        <w:tc>
          <w:tcPr>
            <w:tcW w:type="dxa" w:w="2160"/>
          </w:tcPr>
          <w:p>
            <w:r>
              <w:t>పచ్చి క్యాబేజ్‌ సలాడ్‌లు తింటున్నారా..? నిపుణుల స్ట్రాంగ్‌ వార్నింగ్‌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https://www.sakshi.com/telugu-news/family/eating-raw-cabbage-develops-salad-diet-develops-brain-cyst-2463248</w:t>
            </w:r>
          </w:p>
        </w:tc>
      </w:tr>
      <w:tr>
        <w:tc>
          <w:tcPr>
            <w:tcW w:type="dxa" w:w="2160"/>
          </w:tcPr>
          <w:p>
            <w:r>
              <w:t>కాంగ్రెస్‌ నేతల విమర్శలకు శశి థరూర్‌ కౌంటర్‌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https://www.sakshi.com/telugu-news/national/shashi-tharoor-reacts-congress-leaders-criticism-over-surgical-strikes-2463244</w:t>
            </w:r>
          </w:p>
        </w:tc>
      </w:tr>
      <w:tr>
        <w:tc>
          <w:tcPr>
            <w:tcW w:type="dxa" w:w="2160"/>
          </w:tcPr>
          <w:p>
            <w:r>
              <w:t>గాలి జనార్దన్‌రెడ్డికి పట్టిన గతే జగన్‌కు..: పల్లా శ్రీనివాసరావు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https://www.eenadu.net/videos/playvideo/palla-srinivasrao-speech-in-mahanadu-public-meeting/1/68781</w:t>
            </w:r>
          </w:p>
        </w:tc>
      </w:tr>
      <w:tr>
        <w:tc>
          <w:tcPr>
            <w:tcW w:type="dxa" w:w="2160"/>
          </w:tcPr>
          <w:p>
            <w:r>
              <w:t>ఒక్కో ఇటుక పేరుస్తూ రాష్ట్రాన్ని పునర్నిర్మిస్తున్నాం: సీఎం చంద్రబాబు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https://www.eenadu.net/telugu-news/andhra-pradesh/cm-chandrababu-speech-at-mahanaadu/1701/125096277</w:t>
            </w:r>
          </w:p>
        </w:tc>
      </w:tr>
      <w:tr>
        <w:tc>
          <w:tcPr>
            <w:tcW w:type="dxa" w:w="2160"/>
          </w:tcPr>
          <w:p>
            <w:r>
              <w:t>చంద్రబాబును యావత్‌ ప్రపంచం కీర్తిస్తోంది: మాధవి రెడ్డి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https://www.eenadu.net/telugu-news/andhra-pradesh/kadapa-mla-madhavi-reddy-speech-in-mahanadu/1701/125096273</w:t>
            </w:r>
          </w:p>
        </w:tc>
      </w:tr>
      <w:tr>
        <w:tc>
          <w:tcPr>
            <w:tcW w:type="dxa" w:w="2160"/>
          </w:tcPr>
          <w:p>
            <w:r>
              <w:t>పౌరుషాల గడ్డపై పసుపు జెండా రెపరెపలాడుతోంది: లోకేశ్‌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https://www.eenadu.net/telugu-news/andhra-pradesh/nara-lokesh-speech-at-mahanadu/1701/125096268</w:t>
            </w:r>
          </w:p>
        </w:tc>
      </w:tr>
      <w:tr>
        <w:tc>
          <w:tcPr>
            <w:tcW w:type="dxa" w:w="2160"/>
          </w:tcPr>
          <w:p>
            <w:r>
              <w:t>అధినేత అభివాదం.. తెదేపా శ్రేణుల్లో జోష్‌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https://www.eenadu.net/videos/playvideo/ap-cm-chandrababu-at-tdp-mahanadu-sabha/1/68777</w:t>
            </w:r>
          </w:p>
        </w:tc>
      </w:tr>
      <w:tr>
        <w:tc>
          <w:tcPr>
            <w:tcW w:type="dxa" w:w="2160"/>
          </w:tcPr>
          <w:p>
            <w:r>
              <w:t>విజనరీ లీడర్‌ మన చంద్రబాబు: హోం మంత్రి అనిత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https://www.eenadu.net/telugu-news/andhra-pradesh/anitha-speech-in-tdp-mahanaadu/1701/125096263</w:t>
            </w:r>
          </w:p>
        </w:tc>
      </w:tr>
      <w:tr>
        <w:tc>
          <w:tcPr>
            <w:tcW w:type="dxa" w:w="2160"/>
          </w:tcPr>
          <w:p>
            <w:r>
              <w:t>మహానాడుతో కడప జిల్లాలో తెదేపా మరింత బలోపేతం: ఎమ్మెల్యే అఖిల ప్రియ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https://www.eenadu.net/videos/playvideo/mla-bhuma-akhila-priya-interview/1/68776</w:t>
            </w:r>
          </w:p>
        </w:tc>
      </w:tr>
      <w:tr>
        <w:tc>
          <w:tcPr>
            <w:tcW w:type="dxa" w:w="2160"/>
          </w:tcPr>
          <w:p>
            <w:r>
              <w:t>జగన్‌ పార్టీని జనం పాతిపెట్టారు.. మళ్లీ లేచే పరిస్థితి లేదు: ఎమ్మెల్యే వరదరాజులురెడ్డి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https://www.eenadu.net/telugu-news/andhra-pradesh/mla-varadarajulu-reddy-speech-in-tdp-mahanadu/1701/125096254</w:t>
            </w:r>
          </w:p>
        </w:tc>
      </w:tr>
      <w:tr>
        <w:tc>
          <w:tcPr>
            <w:tcW w:type="dxa" w:w="2160"/>
          </w:tcPr>
          <w:p>
            <w:r>
              <w:t>పోటెత్తిన అభిమానం.. జనసంద్రమైన మహానాడు ప్రాంగణం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https://www.eenadu.net/telugu-news/andhra-pradesh/a-huge-crowd-to-mahanadu/1701/125096255</w:t>
            </w:r>
          </w:p>
        </w:tc>
      </w:tr>
      <w:tr>
        <w:tc>
          <w:tcPr>
            <w:tcW w:type="dxa" w:w="2160"/>
          </w:tcPr>
          <w:p>
            <w:r>
              <w:t>జగన్ ఐదేళ్ల విధ్వంస పాలనను ప్రజలు ఇంకా మర్చిపోలేదు: మంత్రి నారాయణ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https://www.eenadu.net/videos/playvideo/minister-narayana-slams-jagan-at-kadapa-mahanadu/1/68773</w:t>
            </w:r>
          </w:p>
        </w:tc>
      </w:tr>
      <w:tr>
        <w:tc>
          <w:tcPr>
            <w:tcW w:type="dxa" w:w="2160"/>
          </w:tcPr>
          <w:p>
            <w:r>
              <w:t>300 బస్సులు, 1000 సుమోల్లో ‘మహానాడు’కు తెదేపా కార్యకర్తలు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https://www.eenadu.net/videos/playvideo/tdp-activists-go-to-mahanadu-in-300-buses-and-1000-sumos/1/68772</w:t>
            </w:r>
          </w:p>
        </w:tc>
      </w:tr>
      <w:tr>
        <w:tc>
          <w:tcPr>
            <w:tcW w:type="dxa" w:w="2160"/>
          </w:tcPr>
          <w:p>
            <w:r>
              <w:t>గ్రేడ్ 2 మున్సిపాలిటీలుగా గిద్దలూరు, ఎర్రగుంట్ల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https://www.eenadu.net/telugu-news/andhra-pradesh/giddaluru-and-erraguntla-became-grade-2-municipalities/1701/125096243</w:t>
            </w:r>
          </w:p>
        </w:tc>
      </w:tr>
      <w:tr>
        <w:tc>
          <w:tcPr>
            <w:tcW w:type="dxa" w:w="2160"/>
          </w:tcPr>
          <w:p>
            <w:r>
              <w:t>‘మహానాడు’కు తరలిన తెదేపా శ్రేణులు.. వాహనాల రద్దీ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https://www.eenadu.net/videos/playvideo/people-across-the-telugu-states-coming-to-tdp-mahanadu-in-kadapa/1/68770</w:t>
            </w:r>
          </w:p>
        </w:tc>
      </w:tr>
      <w:tr>
        <w:tc>
          <w:tcPr>
            <w:tcW w:type="dxa" w:w="2160"/>
          </w:tcPr>
          <w:p>
            <w:r>
              <w:t>కడపలో తెదేపా మహానాడు బహిరంగ సభ.. లైవ్‌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https://www.eenadu.net/videos/playvideo/tdp-mahanadu-public-meeting-in-kadapa/1/68768</w:t>
            </w:r>
          </w:p>
        </w:tc>
      </w:tr>
      <w:tr>
        <w:tc>
          <w:tcPr>
            <w:tcW w:type="dxa" w:w="2160"/>
          </w:tcPr>
          <w:p>
            <w:r>
              <w:t>ప్రజల్ని పట్టి పీడిస్తున్న చంద్రబాబు: విడదల రజిని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https://www.sakshi.com/telugu-news/politics/vidadala-rajini-criticise-cm-chandrababu-over-false-promises-2463261</w:t>
            </w:r>
          </w:p>
        </w:tc>
      </w:tr>
      <w:tr>
        <w:tc>
          <w:tcPr>
            <w:tcW w:type="dxa" w:w="2160"/>
          </w:tcPr>
          <w:p>
            <w:r>
              <w:t>అటు పీడీసీ మందుల దందా ఇటు నకిలీల జోరు!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https://www.sakshi.com/telugu-news/family/counterfeit-drugs-pdc-medicines-frauds-kurnool-district-2463264</w:t>
            </w:r>
          </w:p>
        </w:tc>
      </w:tr>
      <w:tr>
        <w:tc>
          <w:tcPr>
            <w:tcW w:type="dxa" w:w="2160"/>
          </w:tcPr>
          <w:p>
            <w:r>
              <w:t>పాకిస్తాన్‌కు గూఢచర్యం.. ప్రభుత్వ ఉద్యోగి అరెస్ట్‌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https://www.sakshi.com/telugu-news/national/sakur-khan-spying-pakistan-isi-arrest-rajastan-2463266</w:t>
            </w:r>
          </w:p>
        </w:tc>
      </w:tr>
      <w:tr>
        <w:tc>
          <w:tcPr>
            <w:tcW w:type="dxa" w:w="2160"/>
          </w:tcPr>
          <w:p>
            <w:r>
              <w:t>వైఎస్‌ రాజారెడ్డి శత జయంతి.. నిర్మలా శిశు భవన్‌కు వైఎస్‌ జగన్‌ దంపతులు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https://www.sakshi.com/telugu-news/andhra-pradesh/ys-jagan-family-participated-raja-reddy-jayanthi-celebrations-2463276</w:t>
            </w:r>
          </w:p>
        </w:tc>
      </w:tr>
      <w:tr>
        <w:tc>
          <w:tcPr>
            <w:tcW w:type="dxa" w:w="2160"/>
          </w:tcPr>
          <w:p>
            <w:r>
              <w:t>మణిపూర్‌ రాజకీయాల్లో అనూహ్య పరిణామం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https://www.sakshi.com/telugu-news/national/44-mlas-ready-form-manipur-government-details-here-2462093</w:t>
            </w:r>
          </w:p>
        </w:tc>
      </w:tr>
      <w:tr>
        <w:tc>
          <w:tcPr>
            <w:tcW w:type="dxa" w:w="2160"/>
          </w:tcPr>
          <w:p>
            <w:r>
              <w:t>ప్రపంచ పోషకాహార దినోత్సవం: రెయిన్‌బో ఫుడ్‌ పోషకాలు మెండు!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https://www.sakshi.com/telugu-news/family/world-nutrition-day-2025-how-add-more-nutrients-our-food-2462089</w:t>
            </w:r>
          </w:p>
        </w:tc>
      </w:tr>
      <w:tr>
        <w:tc>
          <w:tcPr>
            <w:tcW w:type="dxa" w:w="2160"/>
          </w:tcPr>
          <w:p>
            <w:r>
              <w:t>Union Cabinet: కేంద్ర కేబినెట్‌ కీలక నిర్ణయాలివే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https://www.sakshi.com/telugu-news/national/union-cabinet-meeting-may-28th-decisions-news-updates-2462081</w:t>
            </w:r>
          </w:p>
        </w:tc>
      </w:tr>
      <w:tr>
        <w:tc>
          <w:tcPr>
            <w:tcW w:type="dxa" w:w="2160"/>
          </w:tcPr>
          <w:p>
            <w:r>
              <w:t>పాపం కమల్‌ హాసన్‌.. సిద్ధరామయ్య సెటైర్లు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https://www.sakshi.com/telugu-news/national/poor-kamal-haasan-siddaramaiah-kannada-language-row-2462076</w:t>
            </w:r>
          </w:p>
        </w:tc>
      </w:tr>
      <w:tr>
        <w:tc>
          <w:tcPr>
            <w:tcW w:type="dxa" w:w="2160"/>
          </w:tcPr>
          <w:p>
            <w:r>
              <w:t>అమెరికా అంతటా గులాబీ మయం..!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https://www.sakshi.com/telugu-news/nri/brs-party-massive-silver-jubilee-celebrations-dallas-june-1-2462070</w:t>
            </w:r>
          </w:p>
        </w:tc>
      </w:tr>
      <w:tr>
        <w:tc>
          <w:tcPr>
            <w:tcW w:type="dxa" w:w="2160"/>
          </w:tcPr>
          <w:p>
            <w:r>
              <w:t>‘ఎర్ర’ గౌనులో దీపికా రాయల్‌ లుక్‌ : స్పిరిట్‌పై ఫ్యాన్‌ కామెంట్‌ వైరల్‌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https://www.sakshi.com/telugu-news/family/spirit-row-deepika-padukone-dazzles-dipped-red-avatar-during-recent-appearance</w:t>
            </w:r>
          </w:p>
        </w:tc>
      </w:tr>
      <w:tr>
        <w:tc>
          <w:tcPr>
            <w:tcW w:type="dxa" w:w="2160"/>
          </w:tcPr>
          <w:p>
            <w:r>
              <w:t>రేపు పాక్‌ సరిహద్దు రాష్ట్రాల్లో భారత్‌ మాక్‌ డ్రిల్‌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https://www.sakshi.com/telugu-news/national/india-conduct-mock-drills-tomorrow-4-states-2462064</w:t>
            </w:r>
          </w:p>
        </w:tc>
      </w:tr>
      <w:tr>
        <w:tc>
          <w:tcPr>
            <w:tcW w:type="dxa" w:w="2160"/>
          </w:tcPr>
          <w:p>
            <w:r>
              <w:t>మణికట్టుపై పల్స్‌ లేకపోవడం ప్రమాదకరమా..! బాలీవుడ్‌ నటుడు అమితాబ్‌కి సైతం..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https://www.sakshi.com/telugu-news/family/amitabh-bachchan-revealed-why-he-doesnt-have-pulse-his-wrist-2462063</w:t>
            </w:r>
          </w:p>
        </w:tc>
      </w:tr>
      <w:tr>
        <w:tc>
          <w:tcPr>
            <w:tcW w:type="dxa" w:w="2160"/>
          </w:tcPr>
          <w:p>
            <w:r>
              <w:t>రాసిపెట్టుకోండి.. రిటర్న్‌ గిఫ్ట్‌లు ఇద్దాం: వైఎస్‌ జగన్‌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https://www.sakshi.com/telugu-news/politics/ys-jagan-return-gift-warning-kutami-prabhutvam-police-2462062</w:t>
            </w:r>
          </w:p>
        </w:tc>
      </w:tr>
      <w:tr>
        <w:tc>
          <w:tcPr>
            <w:tcW w:type="dxa" w:w="2160"/>
          </w:tcPr>
          <w:p>
            <w:r>
              <w:t>పార్టీకి- ప్రజలకు అనుసంధానంగా ‘మై టీడీపీ యాప్‌’.. ఆవిష్కరణకు సిద్ధం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https://www.eenadu.net/videos/playvideo/3rd-day-mahanadu-meeting/1/68767</w:t>
            </w:r>
          </w:p>
        </w:tc>
      </w:tr>
      <w:tr>
        <w:tc>
          <w:tcPr>
            <w:tcW w:type="dxa" w:w="2160"/>
          </w:tcPr>
          <w:p>
            <w:r>
              <w:t>ఎన్ని కుట్రలు సృష్టించినా వాస్తవమే నిలుస్తుంది: కేటీఆర్‌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https://www.sakshi.com/telugu-news/politics/ktr-serious-comments-congress-and-bjp-over-medigadda-2462056</w:t>
            </w:r>
          </w:p>
        </w:tc>
      </w:tr>
      <w:tr>
        <w:tc>
          <w:tcPr>
            <w:tcW w:type="dxa" w:w="2160"/>
          </w:tcPr>
          <w:p>
            <w:r>
              <w:t>ట్విటర్‌ గాలం : ఇండో-అమెరికన్‌ , యూట్యూబ్‌ సీఈవోకి గూగుల్‌ భారీ ఆఫర్‌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https://www.sakshi.com/telugu-news/nri/google-once-paid-100-million-usd-indian-american-neel-mohan-retain-him-2462051</w:t>
            </w:r>
          </w:p>
        </w:tc>
      </w:tr>
      <w:tr>
        <w:tc>
          <w:tcPr>
            <w:tcW w:type="dxa" w:w="2160"/>
          </w:tcPr>
          <w:p>
            <w:r>
              <w:t>YS Jagan: స్థానిక సంస్థల ప్రతినిధులతో భేటీ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https://www.sakshi.com/telugu-news/andhra-pradesh/jagan-gollaprollu-penukonda-ysrcp-leaders-meeting-key-comments-updates</w:t>
            </w:r>
          </w:p>
        </w:tc>
      </w:tr>
      <w:tr>
        <w:tc>
          <w:tcPr>
            <w:tcW w:type="dxa" w:w="2160"/>
          </w:tcPr>
          <w:p>
            <w:r>
              <w:t>మహానాడులో ఎన్టీఆర్‌ ఏఐ వీడియోపై గుసగుసలు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https://www.sakshi.com/telugu-news/andhra-pradesh/tdp-mahanadu-party-workers-laughs-ntr-ai-video-2462036</w:t>
            </w:r>
          </w:p>
        </w:tc>
      </w:tr>
      <w:tr>
        <w:tc>
          <w:tcPr>
            <w:tcW w:type="dxa" w:w="2160"/>
          </w:tcPr>
          <w:p>
            <w:r>
              <w:t>Heat  : మహిళల్లో పెరుగుతున్న యూరిన‌రీ ట్రాక్ట్ ఇన్ఫెక్ష‌న్లు (UTI)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https://www.sakshi.com/telugu-news/family/heat-triggers-surge-utis-hyderabad-women-ainu-doctor-dr-sarika-pandya-2463318</w:t>
            </w:r>
          </w:p>
        </w:tc>
      </w:tr>
      <w:tr>
        <w:tc>
          <w:tcPr>
            <w:tcW w:type="dxa" w:w="2160"/>
          </w:tcPr>
          <w:p>
            <w:r>
              <w:t>మామిడి జీడితో అద్భుతమైన ప్రయోజనాలు కానీ వాళ్లకు డేంజర్‌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https://www.sakshi.com/telugu-news/family/mango-seeds-surprising-benefits-how-add-it-your-diet-2463309</w:t>
            </w:r>
          </w:p>
        </w:tc>
      </w:tr>
      <w:tr>
        <w:tc>
          <w:tcPr>
            <w:tcW w:type="dxa" w:w="2160"/>
          </w:tcPr>
          <w:p>
            <w:r>
              <w:t>Podcasting is trending trend now check deets inside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https://www.sakshi.com/short-stories/podcasting-trending-trend-now-check-deets-inside-2463307</w:t>
            </w:r>
          </w:p>
        </w:tc>
      </w:tr>
      <w:tr>
        <w:tc>
          <w:tcPr>
            <w:tcW w:type="dxa" w:w="2160"/>
          </w:tcPr>
          <w:p>
            <w:r>
              <w:t>ఎవరీ జోనాస్ మాసెట్టి ..? అలవోకగా వేదాలు, భగవద్గీత..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https://www.sakshi.com/telugu-news/family/brazilian-vedic-teacher-jonas-masetti-walked-barefoot-receive-padma-shri-2463305</w:t>
            </w:r>
          </w:p>
        </w:tc>
      </w:tr>
      <w:tr>
        <w:tc>
          <w:tcPr>
            <w:tcW w:type="dxa" w:w="2160"/>
          </w:tcPr>
          <w:p>
            <w:r>
              <w:t>రౌండప్‌ చేసి..అబ్బాయి మెడలో బంగారు గొలుసు కొట్టేశారు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https://www.sakshi.com/telugu-news/crime/chain-snaching-bus-banjarahills-hyderabad-2463304</w:t>
            </w:r>
          </w:p>
        </w:tc>
      </w:tr>
      <w:tr>
        <w:tc>
          <w:tcPr>
            <w:tcW w:type="dxa" w:w="2160"/>
          </w:tcPr>
          <w:p>
            <w:r>
              <w:t>గైడ్‌ కాదు నా భర్త. విదేశీ మహిళ అసహనం : బై డిఫాల్ట్‌ భర్తలందరూ డ్రైవర్లేగా!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https://www.sakshi.com/telugu-news/family/my-husband-not-driver-polish-woman-slams-stereotypes-faced-india-2463283</w:t>
            </w:r>
          </w:p>
        </w:tc>
      </w:tr>
      <w:tr>
        <w:tc>
          <w:tcPr>
            <w:tcW w:type="dxa" w:w="2160"/>
          </w:tcPr>
          <w:p>
            <w:r>
              <w:t>టీడీపీ.. తెలుగు డ్రామా పార్టీ: వైఎస్‌ జగన్‌</w:t>
            </w:r>
          </w:p>
        </w:tc>
        <w:tc>
          <w:tcPr>
            <w:tcW w:type="dxa" w:w="2160"/>
          </w:tcPr>
          <w:p>
            <w:r>
              <w:t>Sakshi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https://www.sakshi.com/telugu-news/politics/tdp-telugu-drama-party-says-ys-jagan-2462053</w:t>
            </w:r>
          </w:p>
        </w:tc>
      </w:tr>
      <w:tr>
        <w:tc>
          <w:tcPr>
            <w:tcW w:type="dxa" w:w="2160"/>
          </w:tcPr>
          <w:p>
            <w:r>
              <w:t>మూడో రోజు మహానాడు.. పోటెత్తిన తెదేపా కార్యకర్తలు</w:t>
            </w:r>
          </w:p>
        </w:tc>
        <w:tc>
          <w:tcPr>
            <w:tcW w:type="dxa" w:w="2160"/>
          </w:tcPr>
          <w:p>
            <w:r>
              <w:t>Eenadu</w:t>
            </w:r>
          </w:p>
        </w:tc>
        <w:tc>
          <w:tcPr>
            <w:tcW w:type="dxa" w:w="2160"/>
          </w:tcPr>
          <w:p>
            <w:r>
              <w:t>Small</w:t>
            </w:r>
          </w:p>
        </w:tc>
        <w:tc>
          <w:tcPr>
            <w:tcW w:type="dxa" w:w="2160"/>
          </w:tcPr>
          <w:p>
            <w:r>
              <w:t>https://www.eenadu.net/photos/playimages/mahanadu-third-day-images/1/15816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